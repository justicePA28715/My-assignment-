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4B648" w14:textId="77777777" w:rsidR="00107E2F" w:rsidRDefault="009A3A67">
      <w:pPr>
        <w:pStyle w:val="Heading1"/>
      </w:pPr>
      <w:r>
        <w:t>C Program Example</w:t>
      </w:r>
    </w:p>
    <w:p w14:paraId="5CF1B615" w14:textId="3AABE97E" w:rsidR="00107E2F" w:rsidRDefault="009A3A67">
      <w:r>
        <w:t>#include &lt;stdio.h&gt;</w:t>
      </w:r>
      <w:r>
        <w:br/>
      </w:r>
      <w:r>
        <w:br/>
        <w:t>int main() {</w:t>
      </w:r>
      <w:r>
        <w:br/>
        <w:t xml:space="preserve">    char name[] = "PA106/G/</w:t>
      </w:r>
      <w:r w:rsidR="00482B63">
        <w:t>28715</w:t>
      </w:r>
      <w:r w:rsidR="00C56DA8">
        <w:t>/</w:t>
      </w:r>
      <w:r>
        <w:t>25";  // Admission number</w:t>
      </w:r>
      <w:r>
        <w:br/>
        <w:t xml:space="preserve">    float height;</w:t>
      </w:r>
      <w:r>
        <w:br/>
        <w:t xml:space="preserve">    int idNumber;</w:t>
      </w:r>
      <w:r>
        <w:br/>
        <w:t xml:space="preserve">    double bankBalance;</w:t>
      </w:r>
      <w:r>
        <w:br/>
        <w:t xml:space="preserve">    char email[100];</w:t>
      </w:r>
      <w:r>
        <w:br/>
      </w:r>
      <w:r>
        <w:br/>
      </w:r>
      <w:r>
        <w:t xml:space="preserve">    // Print your admission number</w:t>
      </w:r>
      <w:r>
        <w:br/>
        <w:t xml:space="preserve">    printf("ADM.NO %s\n", name);</w:t>
      </w:r>
      <w:r>
        <w:br/>
        <w:t xml:space="preserve">    printf("----------------------\n");</w:t>
      </w:r>
      <w:r>
        <w:br/>
      </w:r>
      <w:r>
        <w:br/>
        <w:t xml:space="preserve">    // Prompt user for input</w:t>
      </w:r>
      <w:r>
        <w:br/>
        <w:t xml:space="preserve">    printf("Enter your height (in cm): ");</w:t>
      </w:r>
      <w:r>
        <w:br/>
        <w:t xml:space="preserve">    scanf("%f", &amp;height);</w:t>
      </w:r>
      <w:r>
        <w:br/>
      </w:r>
      <w:r>
        <w:br/>
        <w:t xml:space="preserve">    printf("Enter your ID number: ");</w:t>
      </w:r>
      <w:r>
        <w:br/>
        <w:t xml:space="preserve">    scanf("%d", &amp;idNumber);</w:t>
      </w:r>
      <w:r>
        <w:br/>
      </w:r>
      <w:r>
        <w:br/>
        <w:t xml:space="preserve">    printf("Enter your bank balance: ");</w:t>
      </w:r>
      <w:r>
        <w:br/>
        <w:t xml:space="preserve">    scanf("%lf", &amp;bankBalance);</w:t>
      </w:r>
      <w:r>
        <w:br/>
      </w:r>
      <w:r>
        <w:br/>
        <w:t xml:space="preserve">    printf("Enter your personal email: ");</w:t>
      </w:r>
      <w:r>
        <w:br/>
        <w:t xml:space="preserve">    scanf("%99s", email); // limit input to avoid buffer overflow</w:t>
      </w:r>
      <w:r>
        <w:br/>
      </w:r>
      <w:r>
        <w:br/>
        <w:t xml:space="preserve">    // Display entered information</w:t>
      </w:r>
      <w:r>
        <w:br/>
        <w:t xml:space="preserve">    printf("\n--- </w:t>
      </w:r>
      <w:r>
        <w:t>User Information ---\n");</w:t>
      </w:r>
      <w:r>
        <w:br/>
        <w:t xml:space="preserve">    printf("Height: %.2f cm\n", height);</w:t>
      </w:r>
      <w:r>
        <w:br/>
        <w:t xml:space="preserve">    printf("ID Number: %d\n", idNumber);</w:t>
      </w:r>
      <w:r>
        <w:br/>
        <w:t xml:space="preserve">    printf("Bank Balance: %.2lf\n", bankBalance);</w:t>
      </w:r>
      <w:r>
        <w:br/>
        <w:t xml:space="preserve">    printf("Email: %s\n", email);</w:t>
      </w:r>
      <w:r>
        <w:br/>
      </w:r>
      <w:r>
        <w:br/>
        <w:t xml:space="preserve">    return 0;</w:t>
      </w:r>
      <w:r>
        <w:br/>
        <w:t>}</w:t>
      </w:r>
    </w:p>
    <w:sectPr w:rsidR="00107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20095">
    <w:abstractNumId w:val="8"/>
  </w:num>
  <w:num w:numId="2" w16cid:durableId="1565489250">
    <w:abstractNumId w:val="6"/>
  </w:num>
  <w:num w:numId="3" w16cid:durableId="1885484451">
    <w:abstractNumId w:val="5"/>
  </w:num>
  <w:num w:numId="4" w16cid:durableId="88281140">
    <w:abstractNumId w:val="4"/>
  </w:num>
  <w:num w:numId="5" w16cid:durableId="177082589">
    <w:abstractNumId w:val="7"/>
  </w:num>
  <w:num w:numId="6" w16cid:durableId="1984190338">
    <w:abstractNumId w:val="3"/>
  </w:num>
  <w:num w:numId="7" w16cid:durableId="1775006513">
    <w:abstractNumId w:val="2"/>
  </w:num>
  <w:num w:numId="8" w16cid:durableId="550535104">
    <w:abstractNumId w:val="1"/>
  </w:num>
  <w:num w:numId="9" w16cid:durableId="197205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93"/>
    <w:rsid w:val="00034616"/>
    <w:rsid w:val="0006063C"/>
    <w:rsid w:val="00107E2F"/>
    <w:rsid w:val="0015074B"/>
    <w:rsid w:val="0029639D"/>
    <w:rsid w:val="00326F90"/>
    <w:rsid w:val="00482B63"/>
    <w:rsid w:val="009A3A67"/>
    <w:rsid w:val="00AA1D8D"/>
    <w:rsid w:val="00B47730"/>
    <w:rsid w:val="00C56D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B8536"/>
  <w14:defaultImageDpi w14:val="300"/>
  <w15:docId w15:val="{BBA80B97-D250-8F4A-A1A6-ACF71AF7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Hezron Kipchumba</cp:lastModifiedBy>
  <cp:revision>2</cp:revision>
  <dcterms:created xsi:type="dcterms:W3CDTF">2025-09-23T08:16:00Z</dcterms:created>
  <dcterms:modified xsi:type="dcterms:W3CDTF">2025-09-23T08:16:00Z</dcterms:modified>
  <cp:category/>
</cp:coreProperties>
</file>