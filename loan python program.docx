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Program</w:t>
      </w:r>
    </w:p>
    <w:p>
      <w:r>
        <w:t>JUSTICE KIPTOO, PA106/G/28715/25</w:t>
        <w:br/>
      </w:r>
    </w:p>
    <w:p>
      <w:r>
        <w:t>def main():</w:t>
        <w:br/>
        <w:t xml:space="preserve">    # Print the title</w:t>
        <w:br/>
        <w:t xml:space="preserve">    print("JUSTICE KIPTOO, PA106/G/28715/25\n")</w:t>
        <w:br/>
        <w:br/>
        <w:t xml:space="preserve">    try:  </w:t>
        <w:br/>
        <w:t xml:space="preserve">        age = int(input("Enter your age (years): ").strip())  </w:t>
        <w:br/>
        <w:t xml:space="preserve">        income = float(input("Enter your annual income (Sh): ").strip())  </w:t>
        <w:br/>
        <w:br/>
        <w:t xml:space="preserve">        if age &gt;= 21 and income &gt;= 21000:  </w:t>
        <w:br/>
        <w:t xml:space="preserve">            print("Congratulations you qualify for a loan.")  </w:t>
        <w:br/>
        <w:t xml:space="preserve">        else:  </w:t>
        <w:br/>
        <w:t xml:space="preserve">            print("Unfortunately, we are unable to offer you a loan at this time.")  </w:t>
        <w:br/>
        <w:t xml:space="preserve">    except ValueError:  </w:t>
        <w:br/>
        <w:t xml:space="preserve">        print("Invalid input. Please enter a whole number for age and a number for income.")</w:t>
        <w:br/>
        <w:br/>
        <w:t>if __name__ == "__main__":</w:t>
        <w:br/>
        <w:t xml:space="preserve">    main()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