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 Program Assignment</w:t>
      </w:r>
    </w:p>
    <w:p>
      <w:r>
        <w:t>JUSTICE KIPTOO, PA106/G/28715/25</w:t>
        <w:br/>
      </w:r>
    </w:p>
    <w:p>
      <w:r>
        <w:t>Exercise:</w:t>
        <w:br/>
        <w:br/>
        <w:t>Write a C program that displays the list of units for this semester. Ensure that each unit is printed on a new line.</w:t>
        <w:br/>
      </w:r>
    </w:p>
    <w:p>
      <w:r>
        <w:t>#include &lt;stdio.h&gt;</w:t>
        <w:br/>
        <w:br/>
        <w:t>int main() {</w:t>
        <w:br/>
        <w:t xml:space="preserve">    // Print the title</w:t>
        <w:br/>
        <w:t xml:space="preserve">    printf("JUSTICE KIPTOO, PA106/G/28715/25\n");</w:t>
        <w:br/>
        <w:t xml:space="preserve">    printf("................................\n\n");</w:t>
        <w:br/>
        <w:br/>
        <w:t xml:space="preserve">    // Print the units</w:t>
        <w:br/>
        <w:t xml:space="preserve">    printf("Units for this semester:\n");</w:t>
        <w:br/>
        <w:t xml:space="preserve">    printf("1. Computer Programming\n");</w:t>
        <w:br/>
        <w:t xml:space="preserve">    printf("2. Data Structures\n");</w:t>
        <w:br/>
        <w:t xml:space="preserve">    printf("3. Mathematics for Computing\n");</w:t>
        <w:br/>
        <w:t xml:space="preserve">    printf("4. Database Systems\n");</w:t>
        <w:br/>
        <w:t xml:space="preserve">    printf("5. Operating Systems\n");</w:t>
        <w:br/>
        <w:t xml:space="preserve">    printf("6. Communication Skills\n");</w:t>
        <w:br/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