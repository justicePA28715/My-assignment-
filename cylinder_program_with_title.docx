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 Program Assignment</w:t>
      </w:r>
    </w:p>
    <w:p>
      <w:r>
        <w:t>JUSTICE KIPTOO, PA106/G/28715/25</w:t>
        <w:br/>
      </w:r>
    </w:p>
    <w:p>
      <w:r>
        <w:t>Exercise:</w:t>
        <w:br/>
        <w:br/>
        <w:t>The volume of a cylinder is given by the formula below. Write a C program to find the volume and surface area of the given cylinder. Prompt the user to enter radius and height. (use the formulae provided below) (6 marks)</w:t>
        <w:br/>
        <w:br/>
        <w:t>Volume = πr²h</w:t>
        <w:br/>
        <w:t>Surface Area = 2πr² + 2πrh</w:t>
        <w:br/>
      </w:r>
    </w:p>
    <w:p>
      <w:r>
        <w:t>#include &lt;stdio.h&gt;</w:t>
        <w:br/>
        <w:t>#define PI 3.14159</w:t>
        <w:br/>
        <w:br/>
        <w:t>int main() {</w:t>
        <w:br/>
        <w:t xml:space="preserve">    double radius, height, volume, surfaceArea;</w:t>
        <w:br/>
        <w:br/>
        <w:t xml:space="preserve">    // Print the title</w:t>
        <w:br/>
        <w:t xml:space="preserve">    printf("JUSTICE KIPTOO, PA106/G/28715/25\n\n");</w:t>
        <w:br/>
        <w:br/>
        <w:t xml:space="preserve">    // Prompt user input</w:t>
        <w:br/>
        <w:t xml:space="preserve">    printf("Enter the radius of the cylinder: ");</w:t>
        <w:br/>
        <w:t xml:space="preserve">    scanf("%lf", &amp;radius);</w:t>
        <w:br/>
        <w:br/>
        <w:t xml:space="preserve">    printf("Enter the height of the cylinder: ");</w:t>
        <w:br/>
        <w:t xml:space="preserve">    scanf("%lf", &amp;height);</w:t>
        <w:br/>
        <w:br/>
        <w:t xml:space="preserve">    // Calculations</w:t>
        <w:br/>
        <w:t xml:space="preserve">    volume = PI * radius * radius * height;</w:t>
        <w:br/>
        <w:t xml:space="preserve">    surfaceArea = 2 * PI * radius * radius + 2 * PI * radius * height;</w:t>
        <w:br/>
        <w:br/>
        <w:t xml:space="preserve">    // Output</w:t>
        <w:br/>
        <w:t xml:space="preserve">    printf("\nVolume of the cylinder = %.2lf\n", volume);</w:t>
        <w:br/>
        <w:t xml:space="preserve">    printf("Surface area of the cylinder = %.2lf\n", surfaceArea);</w:t>
        <w:br/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